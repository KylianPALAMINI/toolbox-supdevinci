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Connexion (Temp)</w:t>
      </w:r>
    </w:p>
    <w:p>
      <w:pPr>
        <w:pStyle w:val="Heading1"/>
      </w:pPr>
      <w:r>
        <w:t>Tests de Connexion IP</w:t>
      </w:r>
    </w:p>
    <w:p>
      <w:pPr>
        <w:jc w:val="left"/>
      </w:pPr>
      <w:r>
        <w:rPr>
          <w:color w:val="00FF00"/>
          <w:sz w:val="24"/>
        </w:rPr>
        <w:t>4.2.2.6 (DNS Level3 (Alternatif)) : OK</w:t>
      </w:r>
    </w:p>
    <w:p>
      <w:pPr>
        <w:jc w:val="left"/>
      </w:pPr>
      <w:r>
        <w:rPr>
          <w:color w:val="00FF00"/>
          <w:sz w:val="24"/>
        </w:rPr>
        <w:t>195.46.39.39 (SafeDNS) : OK</w:t>
      </w:r>
    </w:p>
    <w:p>
      <w:pPr>
        <w:jc w:val="left"/>
      </w:pPr>
      <w:r>
        <w:rPr>
          <w:color w:val="00FF00"/>
          <w:sz w:val="24"/>
        </w:rPr>
        <w:t>1.0.0.1 (DNS Cloudflare (Alternatif)) : OK</w:t>
      </w:r>
    </w:p>
    <w:p>
      <w:pPr>
        <w:jc w:val="left"/>
      </w:pPr>
      <w:r>
        <w:rPr>
          <w:color w:val="00FF00"/>
          <w:sz w:val="24"/>
        </w:rPr>
        <w:t>9.9.9.9 (DNS Quad9) : OK</w:t>
      </w:r>
    </w:p>
    <w:p>
      <w:pPr>
        <w:jc w:val="left"/>
      </w:pPr>
      <w:r>
        <w:rPr>
          <w:color w:val="00FF00"/>
          <w:sz w:val="24"/>
        </w:rPr>
        <w:t>8.8.8.8 (DNS Public Google) : OK</w:t>
      </w:r>
    </w:p>
    <w:p>
      <w:pPr>
        <w:jc w:val="left"/>
      </w:pPr>
      <w:r>
        <w:rPr>
          <w:color w:val="00FF00"/>
          <w:sz w:val="24"/>
        </w:rPr>
        <w:t>8.26.56.26 (DNS Sécurisé Comodo) : OK</w:t>
      </w:r>
    </w:p>
    <w:p>
      <w:pPr>
        <w:jc w:val="left"/>
      </w:pPr>
      <w:r>
        <w:rPr>
          <w:color w:val="00FF00"/>
          <w:sz w:val="24"/>
        </w:rPr>
        <w:t>208.67.220.220 (OpenDNS (Alternatif)) : OK</w:t>
      </w:r>
    </w:p>
    <w:p>
      <w:pPr>
        <w:jc w:val="left"/>
      </w:pPr>
      <w:r>
        <w:rPr>
          <w:color w:val="00FF00"/>
          <w:sz w:val="24"/>
        </w:rPr>
        <w:t>208.67.222.222 (OpenDNS) : OK</w:t>
      </w:r>
    </w:p>
    <w:p>
      <w:pPr>
        <w:jc w:val="left"/>
      </w:pPr>
      <w:r>
        <w:rPr>
          <w:color w:val="00FF00"/>
          <w:sz w:val="24"/>
        </w:rPr>
        <w:t>64.6.65.6 (Neustar DNS (Alternatif)) : OK</w:t>
      </w:r>
    </w:p>
    <w:p>
      <w:pPr>
        <w:jc w:val="left"/>
      </w:pPr>
      <w:r>
        <w:rPr>
          <w:color w:val="00FF00"/>
          <w:sz w:val="24"/>
        </w:rPr>
        <w:t>4.2.2.5 (DNS Level3 (Alternatif)) : OK</w:t>
      </w:r>
    </w:p>
    <w:p>
      <w:pPr>
        <w:jc w:val="left"/>
      </w:pPr>
      <w:r>
        <w:rPr>
          <w:color w:val="00FF00"/>
          <w:sz w:val="24"/>
        </w:rPr>
        <w:t>4.2.2.4 (DNS Level3 (Alternatif)) : OK</w:t>
      </w:r>
    </w:p>
    <w:p>
      <w:pPr>
        <w:jc w:val="left"/>
      </w:pPr>
      <w:r>
        <w:rPr>
          <w:color w:val="00FF00"/>
          <w:sz w:val="24"/>
        </w:rPr>
        <w:t>4.2.2.3 (DNS Level3 (Alternatif)) : OK</w:t>
      </w:r>
    </w:p>
    <w:p>
      <w:pPr>
        <w:jc w:val="left"/>
      </w:pPr>
      <w:r>
        <w:rPr>
          <w:color w:val="00FF00"/>
          <w:sz w:val="24"/>
        </w:rPr>
        <w:t>198.41.0.4 (DNS Public Verisign) : OK</w:t>
      </w:r>
    </w:p>
    <w:p>
      <w:pPr>
        <w:jc w:val="left"/>
      </w:pPr>
      <w:r>
        <w:rPr>
          <w:color w:val="FF0000"/>
          <w:sz w:val="24"/>
        </w:rPr>
        <w:t>8.8.9.9 (DNS Public Google (Alternatif)) : NON</w:t>
      </w:r>
    </w:p>
    <w:p>
      <w:pPr>
        <w:jc w:val="left"/>
      </w:pPr>
      <w:r>
        <w:rPr>
          <w:color w:val="00FF00"/>
          <w:sz w:val="24"/>
        </w:rPr>
        <w:t>199.7.83.42 (UltraDNS) : OK</w:t>
      </w:r>
    </w:p>
    <w:p>
      <w:pPr>
        <w:jc w:val="left"/>
      </w:pPr>
      <w:r>
        <w:rPr>
          <w:color w:val="00FF00"/>
          <w:sz w:val="24"/>
        </w:rPr>
        <w:t>4.2.2.2 (DNS Level3 (Alternatif)) : OK</w:t>
      </w:r>
    </w:p>
    <w:p>
      <w:pPr>
        <w:jc w:val="left"/>
      </w:pPr>
      <w:r>
        <w:rPr>
          <w:color w:val="00FF00"/>
          <w:sz w:val="24"/>
        </w:rPr>
        <w:t>8.20.247.20 (DNS Sécurisé Comodo (Alternatif)) : OK</w:t>
      </w:r>
    </w:p>
    <w:p>
      <w:pPr>
        <w:jc w:val="left"/>
      </w:pPr>
      <w:r>
        <w:rPr>
          <w:color w:val="00FF00"/>
          <w:sz w:val="24"/>
        </w:rPr>
        <w:t>1.1.1.1 (DNS Cloudflare) : OK</w:t>
      </w:r>
    </w:p>
    <w:p>
      <w:pPr>
        <w:jc w:val="left"/>
      </w:pPr>
      <w:r>
        <w:rPr>
          <w:color w:val="00FF00"/>
          <w:sz w:val="24"/>
        </w:rPr>
        <w:t>64.6.64.6 (Neustar DNS) : OK</w:t>
      </w:r>
    </w:p>
    <w:p>
      <w:pPr>
        <w:jc w:val="left"/>
      </w:pPr>
      <w:r>
        <w:rPr>
          <w:color w:val="00FF00"/>
          <w:sz w:val="24"/>
        </w:rPr>
        <w:t>45.90.28.0 (NextDNS) : OK</w:t>
      </w:r>
    </w:p>
    <w:p>
      <w:pPr>
        <w:pStyle w:val="Heading1"/>
      </w:pPr>
      <w:r>
        <w:t>Tests de Connexion Domaines</w:t>
      </w:r>
    </w:p>
    <w:p>
      <w:pPr>
        <w:jc w:val="left"/>
      </w:pPr>
      <w:r>
        <w:rPr>
          <w:color w:val="00FF00"/>
          <w:sz w:val="24"/>
        </w:rPr>
        <w:t>github.com : OK (tentatives: 1)</w:t>
      </w:r>
    </w:p>
    <w:p>
      <w:pPr>
        <w:jc w:val="left"/>
      </w:pPr>
      <w:r>
        <w:rPr>
          <w:color w:val="00FF00"/>
          <w:sz w:val="24"/>
        </w:rPr>
        <w:t>wikipedia.org : OK (tentatives: 1)</w:t>
      </w:r>
    </w:p>
    <w:p>
      <w:pPr>
        <w:jc w:val="left"/>
      </w:pPr>
      <w:r>
        <w:rPr>
          <w:color w:val="FF0000"/>
          <w:sz w:val="24"/>
        </w:rPr>
        <w:t>netflix.com : NON (tentatives: 3)</w:t>
      </w:r>
    </w:p>
    <w:p>
      <w:pPr>
        <w:jc w:val="left"/>
      </w:pPr>
      <w:r>
        <w:rPr>
          <w:color w:val="FF0000"/>
          <w:sz w:val="24"/>
        </w:rPr>
        <w:t>palamini.fr : NON (tentatives: 3)</w:t>
      </w:r>
    </w:p>
    <w:p>
      <w:pPr>
        <w:jc w:val="left"/>
      </w:pPr>
      <w:r>
        <w:rPr>
          <w:color w:val="00FF00"/>
          <w:sz w:val="24"/>
        </w:rPr>
        <w:t>tumblr.com : OK (tentatives: 1)</w:t>
      </w:r>
    </w:p>
    <w:p>
      <w:pPr>
        <w:jc w:val="left"/>
      </w:pPr>
      <w:r>
        <w:rPr>
          <w:color w:val="00FF00"/>
          <w:sz w:val="24"/>
        </w:rPr>
        <w:t>dropbox.com : OK (tentatives: 1)</w:t>
      </w:r>
    </w:p>
    <w:p>
      <w:pPr>
        <w:jc w:val="left"/>
      </w:pPr>
      <w:r>
        <w:rPr>
          <w:color w:val="00FF00"/>
          <w:sz w:val="24"/>
        </w:rPr>
        <w:t>paypal.com : OK (tentatives: 1)</w:t>
      </w:r>
    </w:p>
    <w:p>
      <w:pPr>
        <w:jc w:val="left"/>
      </w:pPr>
      <w:r>
        <w:rPr>
          <w:color w:val="00FF00"/>
          <w:sz w:val="24"/>
        </w:rPr>
        <w:t>whatsapp.com : OK (tentatives: 1)</w:t>
      </w:r>
    </w:p>
    <w:p>
      <w:pPr>
        <w:jc w:val="left"/>
      </w:pPr>
      <w:r>
        <w:rPr>
          <w:color w:val="00FF00"/>
          <w:sz w:val="24"/>
        </w:rPr>
        <w:t>linkedin.com : OK (tentatives: 1)</w:t>
      </w:r>
    </w:p>
    <w:p>
      <w:pPr>
        <w:jc w:val="left"/>
      </w:pPr>
      <w:r>
        <w:rPr>
          <w:color w:val="00FF00"/>
          <w:sz w:val="24"/>
        </w:rPr>
        <w:t>amazon.com : OK (tentatives: 1)</w:t>
      </w:r>
    </w:p>
    <w:p>
      <w:pPr>
        <w:jc w:val="left"/>
      </w:pPr>
      <w:r>
        <w:rPr>
          <w:color w:val="00FF00"/>
          <w:sz w:val="24"/>
        </w:rPr>
        <w:t>snapchat.com : OK (tentatives: 1)</w:t>
      </w:r>
    </w:p>
    <w:p>
      <w:pPr>
        <w:jc w:val="left"/>
      </w:pPr>
      <w:r>
        <w:rPr>
          <w:color w:val="00FF00"/>
          <w:sz w:val="24"/>
        </w:rPr>
        <w:t>twitter.com : OK (tentatives: 1)</w:t>
      </w:r>
    </w:p>
    <w:p>
      <w:pPr>
        <w:jc w:val="left"/>
      </w:pPr>
      <w:r>
        <w:rPr>
          <w:color w:val="00FF00"/>
          <w:sz w:val="24"/>
        </w:rPr>
        <w:t>wordpress.com : OK (tentatives: 1)</w:t>
      </w:r>
    </w:p>
    <w:p>
      <w:pPr>
        <w:jc w:val="left"/>
      </w:pPr>
      <w:r>
        <w:rPr>
          <w:color w:val="00FF00"/>
          <w:sz w:val="24"/>
        </w:rPr>
        <w:t>youtube.com : OK (tentatives: 1)</w:t>
      </w:r>
    </w:p>
    <w:p>
      <w:pPr>
        <w:jc w:val="left"/>
      </w:pPr>
      <w:r>
        <w:rPr>
          <w:color w:val="00FF00"/>
          <w:sz w:val="24"/>
        </w:rPr>
        <w:t>bing.com : OK (tentatives: 1)</w:t>
      </w:r>
    </w:p>
    <w:p>
      <w:pPr>
        <w:jc w:val="left"/>
      </w:pPr>
      <w:r>
        <w:rPr>
          <w:color w:val="00FF00"/>
          <w:sz w:val="24"/>
        </w:rPr>
        <w:t>facebook.com : OK (tentatives: 1)</w:t>
      </w:r>
    </w:p>
    <w:p>
      <w:pPr>
        <w:jc w:val="left"/>
      </w:pPr>
      <w:r>
        <w:rPr>
          <w:color w:val="00FF00"/>
          <w:sz w:val="24"/>
        </w:rPr>
        <w:t>blogger.com : OK (tentatives: 1)</w:t>
      </w:r>
    </w:p>
    <w:p>
      <w:pPr>
        <w:jc w:val="left"/>
      </w:pPr>
      <w:r>
        <w:rPr>
          <w:color w:val="00FF00"/>
          <w:sz w:val="24"/>
        </w:rPr>
        <w:t>yahoo.com : OK (tentatives: 1)</w:t>
      </w:r>
    </w:p>
    <w:p>
      <w:pPr>
        <w:jc w:val="left"/>
      </w:pPr>
      <w:r>
        <w:rPr>
          <w:color w:val="00FF00"/>
          <w:sz w:val="24"/>
        </w:rPr>
        <w:t>microsoft.com : OK (tentatives: 1)</w:t>
      </w:r>
    </w:p>
    <w:p>
      <w:pPr>
        <w:jc w:val="left"/>
      </w:pPr>
      <w:r>
        <w:rPr>
          <w:color w:val="00FF00"/>
          <w:sz w:val="24"/>
        </w:rPr>
        <w:t>reddit.com : OK (tentatives: 1)</w:t>
      </w:r>
    </w:p>
    <w:p>
      <w:pPr>
        <w:pStyle w:val="Heading1"/>
      </w:pPr>
      <w:r>
        <w:t>Test de Débit</w:t>
      </w:r>
    </w:p>
    <w:p>
      <w:pPr>
        <w:jc w:val="left"/>
      </w:pPr>
      <w:r>
        <w:rPr>
          <w:color w:val="000000"/>
          <w:sz w:val="24"/>
        </w:rPr>
        <w:t>Liaison descendante : 361.57 Mb/s</w:t>
      </w:r>
    </w:p>
    <w:p>
      <w:pPr>
        <w:jc w:val="left"/>
      </w:pPr>
      <w:r>
        <w:rPr>
          <w:color w:val="000000"/>
          <w:sz w:val="24"/>
        </w:rPr>
        <w:t>Liaison montante : 116.35 Mb/s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